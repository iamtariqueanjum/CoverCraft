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Personalized Cover Letter</w:t>
      </w:r>
    </w:p>
    <w:p>
      <w:pPr>
        <w:pStyle w:val="Heading1"/>
      </w:pPr>
      <w:r>
        <w:t>Personal Information</w:t>
      </w:r>
    </w:p>
    <w:p>
      <w:r>
        <w:rPr>
          <w:b/>
        </w:rPr>
        <w:t xml:space="preserve">Your Email: </w:t>
      </w:r>
      <w:r>
        <w:t>tariqueanjum@moengage.com</w:t>
      </w:r>
    </w:p>
    <w:p>
      <w:r>
        <w:rPr>
          <w:b/>
        </w:rPr>
        <w:t xml:space="preserve">Company Name: </w:t>
      </w:r>
      <w:r>
        <w:t>Google</w:t>
      </w:r>
    </w:p>
    <w:p>
      <w:r>
        <w:rPr>
          <w:b/>
        </w:rPr>
        <w:t xml:space="preserve">Date: </w:t>
      </w:r>
      <w:r>
        <w:t>June 29, 2025</w:t>
      </w:r>
    </w:p>
    <w:p>
      <w:r>
        <w:rPr>
          <w:b/>
        </w:rPr>
        <w:t xml:space="preserve">Hiring Manager Name: </w:t>
      </w:r>
      <w:r>
        <w:t>Smith</w:t>
      </w:r>
    </w:p>
    <w:p>
      <w:r>
        <w:rPr>
          <w:b/>
        </w:rPr>
        <w:t xml:space="preserve">Company Address: </w:t>
      </w:r>
      <w:r>
        <w:t>UK London</w:t>
      </w:r>
    </w:p>
    <w:p>
      <w:r>
        <w:rPr>
          <w:b/>
        </w:rPr>
        <w:t xml:space="preserve">Your Address: </w:t>
      </w:r>
      <w:r>
        <w:t>Bangalore, India</w:t>
      </w:r>
    </w:p>
    <w:p>
      <w:r>
        <w:rPr>
          <w:b/>
        </w:rPr>
        <w:t xml:space="preserve">Your Phone: </w:t>
      </w:r>
      <w:r>
        <w:t>9848084878</w:t>
      </w:r>
    </w:p>
    <w:p>
      <w:r>
        <w:rPr>
          <w:b/>
        </w:rPr>
        <w:t xml:space="preserve">Your Name: </w:t>
      </w:r>
      <w:r>
        <w:t>Tarique Anjum</w:t>
      </w:r>
    </w:p>
    <w:p/>
    <w:p>
      <w:pPr>
        <w:pStyle w:val="Heading1"/>
      </w:pPr>
      <w:r>
        <w:t>Cover Letter Content</w:t>
      </w:r>
    </w:p>
    <w:p>
      <w:r>
        <w:t>Tarique Anjum</w:t>
        <w:br/>
        <w:t>tariqueanjum@moengage.com</w:t>
        <w:br/>
        <w:t>9848084878</w:t>
        <w:br/>
        <w:t>Bangalore, India</w:t>
        <w:br/>
        <w:t>June 29, 2025</w:t>
      </w:r>
    </w:p>
    <w:p>
      <w:r>
        <w:t>Google</w:t>
        <w:br/>
        <w:t>Smith</w:t>
        <w:br/>
        <w:t>UK London</w:t>
      </w:r>
    </w:p>
    <w:p>
      <w:r>
        <w:t>Dear Smith,</w:t>
      </w:r>
    </w:p>
    <w:p>
      <w:r>
        <w:t>I am writing to express my interest in the Software Development Engineer position at Google, as advertised. With a Bachelor of Technology in Computer Science &amp; Engineering from K L University and a strong background in designing and developing software solutions, I am confident in my ability to contribute effectively to your team.</w:t>
      </w:r>
    </w:p>
    <w:p>
      <w:r>
        <w:t>Having led multiple projects such as E-Garage, Weather Radar, Learning Management System, and Estore, I have honed my skills in creating maintainable and scalable software components that address real-world problems. My experience with microservices-based architecture, cloud infrastructures like AWS and Azure, and various development frameworks such as Django, Spring, and Angular align well with the requirements of the role at Google.</w:t>
      </w:r>
    </w:p>
    <w:p>
      <w:r>
        <w:t>I have a proven track record of taking end-to-end ownership of products/features, ensuring quality at every level, and collaborating effectively with product managers and stakeholders to drive successful project execution. My hands-on experience with Java, Spring Boot, and strong problem-solving skills have enabled me to deliver high-quality solutions while mentoring and supporting team members to enhance overall productivity.</w:t>
      </w:r>
    </w:p>
    <w:p>
      <w:r>
        <w:t>Moreover, my proficiency in data structures &amp; algorithms, along with my continuous learning mindset, allows me to adopt new technologies and build large-scale, performant, and reliable systems. I am excited about the opportunity to leverage my skills and experiences to contribute to the innovative projects at Google.</w:t>
      </w:r>
    </w:p>
    <w:p>
      <w:r>
        <w:t>I am particularly drawn to Google because of its commitment to building cutting-edge solutions and fostering a collaborative work environment. I am eager to bring my expertise to your team and contribute to the ongoing success of your projects.</w:t>
      </w:r>
    </w:p>
    <w:p>
      <w:r>
        <w:t>Thank you for considering my application. I look forward to the possibility of discussing how my background, skills, and enthusiasms align with the needs of Google. Please find my resume attached for your review. I am available for an interview at your earliest convenience and can be reached at 9848084878 or tariqueanjum@moengage.com.</w:t>
      </w:r>
    </w:p>
    <w:p>
      <w:r>
        <w:t>Warm regards,</w:t>
      </w:r>
    </w:p>
    <w:p>
      <w:r>
        <w:t>Tarique Anjum</w:t>
      </w:r>
    </w:p>
    <w:p>
      <w:r>
        <w:t>---</w:t>
      </w:r>
    </w:p>
    <w:p>
      <w:r>
        <w:t>This cover letter is tailored to showcase your relevant experiences, skills, and qualifications in alignment with the job description and company requirements. Feel free to customize it with your personal information before sending it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