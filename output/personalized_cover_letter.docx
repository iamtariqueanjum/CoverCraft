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Personalized Cover Letter</w:t>
      </w:r>
    </w:p>
    <w:p>
      <w:pPr>
        <w:pStyle w:val="Heading1"/>
      </w:pPr>
      <w:r>
        <w:t>Personal Information</w:t>
      </w:r>
    </w:p>
    <w:p>
      <w:r>
        <w:rPr>
          <w:b/>
        </w:rPr>
        <w:t xml:space="preserve">Your Address: </w:t>
      </w:r>
      <w:r>
        <w:t>65-4-346, 4th Line Near Suffa Masjid, Anandapet , Ponnur Road</w:t>
      </w:r>
    </w:p>
    <w:p>
      <w:r>
        <w:rPr>
          <w:b/>
        </w:rPr>
        <w:t xml:space="preserve">Your Email: </w:t>
      </w:r>
      <w:r>
        <w:t>tariqueanjummd9302@gmail.com</w:t>
      </w:r>
    </w:p>
    <w:p>
      <w:r>
        <w:rPr>
          <w:b/>
        </w:rPr>
        <w:t xml:space="preserve">Company Name: </w:t>
      </w:r>
      <w:r>
        <w:t>N/A</w:t>
      </w:r>
    </w:p>
    <w:p>
      <w:r>
        <w:rPr>
          <w:b/>
        </w:rPr>
        <w:t xml:space="preserve">Hiring Manager Name: </w:t>
      </w:r>
      <w:r>
        <w:t>John</w:t>
      </w:r>
    </w:p>
    <w:p>
      <w:r>
        <w:rPr>
          <w:b/>
        </w:rPr>
        <w:t xml:space="preserve">City, State, Zip Code: </w:t>
      </w:r>
      <w:r>
        <w:t>Guntur, Andhra Pradesh, India</w:t>
      </w:r>
    </w:p>
    <w:p>
      <w:r>
        <w:rPr>
          <w:b/>
        </w:rPr>
        <w:t xml:space="preserve">Company Address: </w:t>
      </w:r>
      <w:r>
        <w:t>6TH LINE,ANANDAPET</w:t>
        <w:br/>
        <w:t>D NO 17-9-23/C</w:t>
      </w:r>
    </w:p>
    <w:p>
      <w:r>
        <w:rPr>
          <w:b/>
        </w:rPr>
        <w:t xml:space="preserve">Your Phone: </w:t>
      </w:r>
      <w:r>
        <w:t>9848084878</w:t>
      </w:r>
    </w:p>
    <w:p>
      <w:r>
        <w:rPr>
          <w:b/>
        </w:rPr>
        <w:t xml:space="preserve">Your Name: </w:t>
      </w:r>
      <w:r>
        <w:t>MOHAMMED TARIQUE ANJUM</w:t>
      </w:r>
    </w:p>
    <w:p>
      <w:r>
        <w:rPr>
          <w:b/>
        </w:rPr>
        <w:t xml:space="preserve">Date: </w:t>
      </w:r>
      <w:r>
        <w:t>June 29, 2025</w:t>
      </w:r>
    </w:p>
    <w:p/>
    <w:p>
      <w:pPr>
        <w:pStyle w:val="Heading1"/>
      </w:pPr>
      <w:r>
        <w:t>Cover Letter Content</w:t>
      </w:r>
    </w:p>
    <w:p>
      <w:r>
        <w:t>MOHAMMED TARIQUE ANJUM</w:t>
        <w:br/>
        <w:t>65-4-346, 4th Line Near Suffa Masjid, Anandapet , Ponnur Road</w:t>
        <w:br/>
        <w:t>Guntur, Andhra Pradesh, India</w:t>
        <w:br/>
        <w:t>tariqueanjummd9302@gmail.com</w:t>
        <w:br/>
        <w:t>9848084878</w:t>
      </w:r>
    </w:p>
    <w:p>
      <w:r>
        <w:t>June 29, 2025</w:t>
      </w:r>
    </w:p>
    <w:p>
      <w:r>
        <w:t>N/A</w:t>
        <w:br/>
        <w:t>John</w:t>
        <w:br/>
        <w:t>6TH LINE,ANANDAPET</w:t>
        <w:br/>
        <w:t>D NO 17-9-23/C</w:t>
        <w:br/>
        <w:t>Guntur, Andhra Pradesh, India</w:t>
      </w:r>
    </w:p>
    <w:p>
      <w:r>
        <w:t>Dear John,</w:t>
      </w:r>
    </w:p>
    <w:p>
      <w:r>
        <w:t>I am writing to express my interest in the Senior Software Engineer position at Healthplix Technologies, as advertised through Uplers. With a solid foundation in software development and a passion for learning and innovation, I am confident in my ability to contribute effectively to your team.</w:t>
      </w:r>
    </w:p>
    <w:p>
      <w:r>
        <w:t>Having honed my technical skills and problem-solving abilities over the past few years, I am well-equipped to meet the requirements outlined in the job description. My experience with languages such as Golang, Python, and Java aligns perfectly with your preferred skill set. I have also worked extensively with AWS, MongoDB, and RDS, demonstrating my proficiency in key technologies essential for this role.</w:t>
      </w:r>
    </w:p>
    <w:p>
      <w:r>
        <w:t>In my previous roles, I have successfully designed and implemented high-performance web applications, focusing on writing clean and testable code to ensure optimal functionality. I have a strong understanding of data engineering concepts like data pipelines and have experience working with relational databases like MySQL and Postgres. Additionally, my exposure to technologies such as Kafka, Elastic search, and Redis further enhances my ability to contribute effectively to your projects.</w:t>
      </w:r>
    </w:p>
    <w:p>
      <w:r>
        <w:t>I am particularly drawn to Healthplix Technologies because of its commitment to innovation and creating platforms that enable teams to excel. I am eager to leverage my skills in API building, data pipeline setup, and new tech initiatives to support the core platform and enhance the overall customer experience.</w:t>
      </w:r>
    </w:p>
    <w:p>
      <w:r>
        <w:t>I am confident in my ability to meet the expected deliverables and quality standards, collaborate effectively with cross-functional teams, and adapt to new technologies as needed. I am excited about the opportunity to bring my expertise to your esteemed organization and contribute to the continued success of your projects.</w:t>
      </w:r>
    </w:p>
    <w:p>
      <w:r>
        <w:t>Thank you for considering my application. I look forward to the possibility of discussing how my skills and experiences align with the needs of Healthplix Technologies. I am available for an interview at your earliest convenience and can be reached at 9848084878 or tariqueanjummd9302@gmail.com.</w:t>
      </w:r>
    </w:p>
    <w:p>
      <w:r>
        <w:t>Warm regards,</w:t>
      </w:r>
    </w:p>
    <w:p>
      <w:r>
        <w:t>MOHAMMED TARIQUE ANJUM</w:t>
      </w:r>
    </w:p>
    <w:p>
      <w:r>
        <w:t>---</w:t>
      </w:r>
    </w:p>
    <w:p>
      <w:r>
        <w:t>*Remember to fill in the placeholders with your personal information before sending out the cover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